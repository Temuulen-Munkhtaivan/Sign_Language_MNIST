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Sign Language MNIST Classification - Detailed Documentation</w:t>
      </w:r>
    </w:p>
    <w:p>
      <w:r>
        <w:br/>
        <w:t xml:space="preserve">This project demonstrates how to classify American Sign Language (ASL) alphabets using deep learning. </w:t>
        <w:br/>
        <w:t>It uses the Sign Language MNIST dataset and implements a fully connected neural network using TensorFlow and Keras.</w:t>
        <w:br/>
      </w:r>
    </w:p>
    <w:p>
      <w:pPr>
        <w:pStyle w:val="Heading2"/>
      </w:pPr>
      <w:r>
        <w:t>Overview</w:t>
      </w:r>
    </w:p>
    <w:p>
      <w:r>
        <w:br/>
        <w:t xml:space="preserve">The purpose of this project is to recognize hand gestures representing ASL alphabets (A–Y, excluding J and Z) </w:t>
        <w:br/>
        <w:t>using a neural network model. It showcases preprocessing, model training, and evaluation in a structured pipeline.</w:t>
        <w:br/>
      </w:r>
    </w:p>
    <w:p>
      <w:pPr>
        <w:pStyle w:val="Heading2"/>
      </w:pPr>
      <w:r>
        <w:t>Dataset</w:t>
      </w:r>
    </w:p>
    <w:p>
      <w:r>
        <w:br/>
        <w:t xml:space="preserve">The dataset used is Sign Language MNIST, which contains grayscale images (28×28 pixels) of hand gestures labeled </w:t>
        <w:br/>
        <w:t>according to ASL alphabets. The dataset includes 27,455 training samples and 7,172 testing samples.</w:t>
        <w:br/>
      </w:r>
    </w:p>
    <w:p>
      <w:r>
        <w:t>Files: sign_mnist_train.csv, sign_mnist_test.csv</w:t>
      </w:r>
    </w:p>
    <w:p>
      <w:pPr>
        <w:pStyle w:val="Heading2"/>
      </w:pPr>
      <w:r>
        <w:t>Model Architecture</w:t>
      </w:r>
    </w:p>
    <w:p>
      <w:r>
        <w:br/>
        <w:t>The model is built using TensorFlow’s Sequential API and consists of three fully connected layers:</w:t>
        <w:br/>
        <w:t>- Dense(128, activation='relu', input_shape=(784,))</w:t>
        <w:br/>
        <w:t>- Dense(64, activation='relu')</w:t>
        <w:br/>
        <w:t>- Dense(24, activation='softmax')</w:t>
        <w:br/>
        <w:br/>
        <w:t>The model uses Adam optimizer with sparse_categorical_crossentropy loss and tracks accuracy as a metric.</w:t>
        <w:br/>
      </w:r>
    </w:p>
    <w:p>
      <w:pPr>
        <w:pStyle w:val="Heading2"/>
      </w:pPr>
      <w:r>
        <w:t>Training Configuration</w:t>
      </w:r>
    </w:p>
    <w:p>
      <w:r>
        <w:br/>
        <w:t>- Epochs: 20</w:t>
        <w:br/>
        <w:t>- Batch size: 128</w:t>
        <w:br/>
        <w:t>- Training accuracy: ~78%</w:t>
        <w:br/>
        <w:t>- Testing accuracy: ~75%</w:t>
        <w:br/>
      </w:r>
    </w:p>
    <w:p>
      <w:pPr>
        <w:pStyle w:val="Heading2"/>
      </w:pPr>
      <w:r>
        <w:t>Installation</w:t>
      </w:r>
    </w:p>
    <w:p>
      <w:r>
        <w:br/>
        <w:t>To install the required dependencies:</w:t>
        <w:br/>
        <w:t xml:space="preserve">    pip install tensorflow numpy pandas matplotlib scikit-learn</w:t>
        <w:br/>
      </w:r>
    </w:p>
    <w:p>
      <w:pPr>
        <w:pStyle w:val="Heading2"/>
      </w:pPr>
      <w:r>
        <w:t>How to Run</w:t>
      </w:r>
    </w:p>
    <w:p>
      <w:r>
        <w:br/>
        <w:t>1. Clone the GitHub repository.</w:t>
        <w:br/>
        <w:t>2. Open 'SL_MNIST.ipynb' in Jupyter Notebook or VSCode.</w:t>
        <w:br/>
        <w:t>3. Run all cells sequentially to preprocess, train, and evaluate the model.</w:t>
        <w:br/>
      </w:r>
    </w:p>
    <w:p>
      <w:pPr>
        <w:pStyle w:val="Heading2"/>
      </w:pPr>
      <w:r>
        <w:t>Results</w:t>
      </w:r>
    </w:p>
    <w:p>
      <w:r>
        <w:br/>
        <w:t>The model achieved approximately 75% accuracy on the test set. Accuracy and loss can be visualized using matplotlib.</w:t>
        <w:br/>
      </w:r>
    </w:p>
    <w:p>
      <w:pPr>
        <w:pStyle w:val="Heading2"/>
      </w:pPr>
      <w:r>
        <w:t>Future Work</w:t>
      </w:r>
    </w:p>
    <w:p>
      <w:r>
        <w:br/>
        <w:t>- Integrate CNN for higher accuracy.</w:t>
        <w:br/>
        <w:t>- Implement real-time recognition using webcam (OpenCV + TensorFlow).</w:t>
        <w:br/>
        <w:t>- Add motion gestures (J, Z).</w:t>
        <w:br/>
        <w:t>- Create a web-based interface with Flask or Streamlit.</w:t>
        <w:br/>
      </w:r>
    </w:p>
    <w:p>
      <w:pPr>
        <w:pStyle w:val="Heading2"/>
      </w:pPr>
      <w:r>
        <w:t>References</w:t>
      </w:r>
    </w:p>
    <w:p>
      <w:r>
        <w:br/>
        <w:t>- Sign Language MNIST Dataset (Kaggle)</w:t>
        <w:br/>
        <w:t>- TensorFlow Documentation</w:t>
        <w:br/>
        <w:t>- Keras API Reference</w:t>
        <w:br/>
      </w:r>
    </w:p>
    <w:p>
      <w:pPr>
        <w:pStyle w:val="Heading2"/>
      </w:pPr>
      <w:r>
        <w:t>Author &amp; License</w:t>
      </w:r>
    </w:p>
    <w:p>
      <w:r>
        <w:br/>
        <w:t>Author: Temuulen Munkhtaivan</w:t>
        <w:br/>
        <w:t>GitHub: https://github.com/Temuulen-Munkhtaivan/Sign_Language_MNIST</w:t>
        <w:br/>
        <w:t>License: MIT License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